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Lecture Notes: C++ Programming (Beginner Level)</w:t>
      </w:r>
    </w:p>
    <w:p>
      <w:pPr>
        <w:pStyle w:val="Heading2"/>
      </w:pPr>
      <w:r>
        <w:t>1. Arrays Declaration, Initialization, and Processing</w:t>
      </w:r>
    </w:p>
    <w:p>
      <w:r>
        <w:t>An array is a collection of elements of the same data type stored in contiguous memory locations.</w:t>
      </w:r>
    </w:p>
    <w:p>
      <w:pPr>
        <w:pStyle w:val="Heading3"/>
      </w:pPr>
      <w:r>
        <w:t>Declaring an Array in C++</w:t>
      </w:r>
    </w:p>
    <w:p>
      <w:r>
        <w:t>int numbers[5];  // Declaring an array of size 5</w:t>
      </w:r>
    </w:p>
    <w:p>
      <w:pPr>
        <w:pStyle w:val="Heading3"/>
      </w:pPr>
      <w:r>
        <w:t>Initializing an Array</w:t>
      </w:r>
    </w:p>
    <w:p>
      <w:r>
        <w:t>int numbers[5] = {10, 20, 30, 40, 50};  // Initializing an array with values</w:t>
      </w:r>
    </w:p>
    <w:p>
      <w:pPr>
        <w:pStyle w:val="Heading3"/>
      </w:pPr>
      <w:r>
        <w:t>Accessing Array Elements</w:t>
      </w:r>
    </w:p>
    <w:p>
      <w:r>
        <w:t>cout &lt;&lt; numbers[0];  // Output: 10</w:t>
      </w:r>
    </w:p>
    <w:p>
      <w:pPr>
        <w:pStyle w:val="Heading3"/>
      </w:pPr>
      <w:r>
        <w:t>Processing an Array (Example: Printing all elements)</w:t>
      </w:r>
    </w:p>
    <w:p>
      <w:r>
        <w:br/>
        <w:t>#include &lt;iostream&gt;</w:t>
        <w:br/>
        <w:t>using namespace std;</w:t>
        <w:br/>
        <w:br/>
        <w:t>int main() {</w:t>
        <w:br/>
        <w:t xml:space="preserve">    int numbers[5] = {10, 20, 30, 40, 50};</w:t>
        <w:br/>
        <w:t xml:space="preserve">    for(int i = 0; i &lt; 5; i++) {</w:t>
        <w:br/>
        <w:t xml:space="preserve">        cout &lt;&lt; "Element at index " &lt;&lt; i &lt;&lt; ": " &lt;&lt; numbers[i] &lt;&lt; endl;</w:t>
        <w:br/>
        <w:t xml:space="preserve">    }</w:t>
        <w:br/>
        <w:t xml:space="preserve">    return 0;</w:t>
        <w:br/>
        <w:t>}</w:t>
        <w:br/>
      </w:r>
    </w:p>
    <w:p>
      <w:pPr>
        <w:pStyle w:val="Heading2"/>
      </w:pPr>
      <w:r>
        <w:t>2. Examples of Arrays</w:t>
      </w:r>
    </w:p>
    <w:p>
      <w:r>
        <w:t>A stack is a data structure that follows LIFO (Last In, First Out).</w:t>
      </w:r>
    </w:p>
    <w:p>
      <w:pPr>
        <w:pStyle w:val="Heading3"/>
      </w:pPr>
      <w:r>
        <w:t>C++ Stack Implementation using Arrays</w:t>
      </w:r>
    </w:p>
    <w:p>
      <w:r>
        <w:br/>
        <w:t>#include &lt;iostream&gt;</w:t>
        <w:br/>
        <w:t>#define SIZE 5</w:t>
        <w:br/>
        <w:br/>
        <w:t>using namespace std;</w:t>
        <w:br/>
        <w:br/>
        <w:t>class Stack {</w:t>
        <w:br/>
        <w:t xml:space="preserve">    int arr[SIZE], top;</w:t>
        <w:br/>
        <w:br/>
        <w:t>public:</w:t>
        <w:br/>
        <w:t xml:space="preserve">    Stack() { top = -1; }</w:t>
        <w:br/>
        <w:br/>
        <w:t xml:space="preserve">    void push(int val) {</w:t>
        <w:br/>
        <w:t xml:space="preserve">        if (top &gt;= SIZE - 1)</w:t>
        <w:br/>
        <w:t xml:space="preserve">            cout &lt;&lt; "Stack Overflow" &lt;&lt; endl;</w:t>
        <w:br/>
        <w:t xml:space="preserve">        else</w:t>
        <w:br/>
        <w:t xml:space="preserve">            arr[++top] = val;</w:t>
        <w:br/>
        <w:t xml:space="preserve">    }</w:t>
        <w:br/>
        <w:br/>
        <w:t xml:space="preserve">    void pop() {</w:t>
        <w:br/>
        <w:t xml:space="preserve">        if (top &lt; 0)</w:t>
        <w:br/>
        <w:t xml:space="preserve">            cout &lt;&lt; "Stack Underflow" &lt;&lt; endl;</w:t>
        <w:br/>
        <w:t xml:space="preserve">        else</w:t>
        <w:br/>
        <w:t xml:space="preserve">            top--;</w:t>
        <w:br/>
        <w:t xml:space="preserve">    }</w:t>
        <w:br/>
        <w:br/>
        <w:t xml:space="preserve">    void display() {</w:t>
        <w:br/>
        <w:t xml:space="preserve">        if (top &lt; 0)</w:t>
        <w:br/>
        <w:t xml:space="preserve">            cout &lt;&lt; "Stack is empty" &lt;&lt; endl;</w:t>
        <w:br/>
        <w:t xml:space="preserve">        else {</w:t>
        <w:br/>
        <w:t xml:space="preserve">            for (int i = top; i &gt;= 0; i--)</w:t>
        <w:br/>
        <w:t xml:space="preserve">                cout &lt;&lt; arr[i] &lt;&lt; " ";</w:t>
        <w:br/>
        <w:t xml:space="preserve">            cout &lt;&lt; endl;</w:t>
        <w:br/>
        <w:t xml:space="preserve">        }</w:t>
        <w:br/>
        <w:t xml:space="preserve">    }</w:t>
        <w:br/>
        <w:t>};</w:t>
        <w:br/>
        <w:br/>
        <w:t>int main() {</w:t>
        <w:br/>
        <w:t xml:space="preserve">    Stack s;</w:t>
        <w:br/>
        <w:t xml:space="preserve">    s.push(10);</w:t>
        <w:br/>
        <w:t xml:space="preserve">    s.push(20);</w:t>
        <w:br/>
        <w:t xml:space="preserve">    s.display();</w:t>
        <w:br/>
        <w:t xml:space="preserve">    s.pop();</w:t>
        <w:br/>
        <w:t xml:space="preserve">    s.display();</w:t>
        <w:br/>
        <w:t xml:space="preserve">    return 0;</w:t>
        <w:br/>
        <w:t>}</w:t>
        <w:br/>
      </w:r>
    </w:p>
    <w:p>
      <w:pPr>
        <w:pStyle w:val="Heading2"/>
      </w:pPr>
      <w:r>
        <w:t>3. Two-Dimensional Arrays and Strings</w:t>
      </w:r>
    </w:p>
    <w:p>
      <w:r>
        <w:t>2D Arrays store data in rows and columns.</w:t>
      </w:r>
    </w:p>
    <w:p>
      <w:pPr>
        <w:pStyle w:val="Heading3"/>
      </w:pPr>
      <w:r>
        <w:t>2D Arrays Declaration and Initialization</w:t>
      </w:r>
    </w:p>
    <w:p>
      <w:r>
        <w:br/>
        <w:t>int matrix[2][3] = {</w:t>
        <w:br/>
        <w:t xml:space="preserve">    {1, 2, 3},</w:t>
        <w:br/>
        <w:t xml:space="preserve">    {4, 5, 6}</w:t>
        <w:br/>
        <w:t>};</w:t>
        <w:br/>
      </w:r>
    </w:p>
    <w:p>
      <w:pPr>
        <w:pStyle w:val="Heading3"/>
      </w:pPr>
      <w:r>
        <w:t>String Handling in C++</w:t>
      </w:r>
    </w:p>
    <w:p>
      <w:r>
        <w:br/>
        <w:t>#include &lt;iostream&gt;</w:t>
        <w:br/>
        <w:t>#include &lt;string&gt;</w:t>
        <w:br/>
        <w:t>using namespace std;</w:t>
        <w:br/>
        <w:br/>
        <w:t>int main() {</w:t>
        <w:br/>
        <w:t xml:space="preserve">    string name = "John Doe";</w:t>
        <w:br/>
        <w:t xml:space="preserve">    cout &lt;&lt; "Name: " &lt;&lt; name &lt;&lt; endl;</w:t>
        <w:br/>
        <w:t xml:space="preserve">    return 0;</w:t>
        <w:br/>
        <w:t>}</w:t>
        <w:br/>
      </w:r>
    </w:p>
    <w:p>
      <w:pPr>
        <w:pStyle w:val="Heading2"/>
      </w:pPr>
      <w:r>
        <w:t>4. Structures in C++</w:t>
      </w:r>
    </w:p>
    <w:p>
      <w:r>
        <w:t>A structure is a user-defined data type that groups related variables.</w:t>
      </w:r>
    </w:p>
    <w:p>
      <w:pPr>
        <w:pStyle w:val="Heading3"/>
      </w:pPr>
      <w:r>
        <w:t>Declaring a Structure</w:t>
      </w:r>
    </w:p>
    <w:p>
      <w:r>
        <w:br/>
        <w:t>struct Student {</w:t>
        <w:br/>
        <w:t xml:space="preserve">    string name;</w:t>
        <w:br/>
        <w:t xml:space="preserve">    int age;</w:t>
        <w:br/>
        <w:t xml:space="preserve">    float marks;</w:t>
        <w:br/>
        <w:t>};</w:t>
        <w:br/>
      </w:r>
    </w:p>
    <w:p>
      <w:pPr>
        <w:pStyle w:val="Heading3"/>
      </w:pPr>
      <w:r>
        <w:t>Using Structures</w:t>
      </w:r>
    </w:p>
    <w:p>
      <w:r>
        <w:br/>
        <w:t>#include &lt;iostream&gt;</w:t>
        <w:br/>
        <w:t>using namespace std;</w:t>
        <w:br/>
        <w:br/>
        <w:t>struct Student {</w:t>
        <w:br/>
        <w:t xml:space="preserve">    string name;</w:t>
        <w:br/>
        <w:t xml:space="preserve">    int age;</w:t>
        <w:br/>
        <w:t xml:space="preserve">    float marks;</w:t>
        <w:br/>
        <w:t>};</w:t>
        <w:br/>
        <w:br/>
        <w:t>int main() {</w:t>
        <w:br/>
        <w:t xml:space="preserve">    Student s1 = {"Ali", 20, 85.5};</w:t>
        <w:br/>
        <w:t xml:space="preserve">    cout &lt;&lt; "Name: " &lt;&lt; s1.name &lt;&lt; ", Age: " &lt;&lt; s1.age &lt;&lt; ", Marks: " &lt;&lt; s1.marks &lt;&lt; endl;</w:t>
        <w:br/>
        <w:t xml:space="preserve">    return 0;</w:t>
        <w:br/>
        <w:t>}</w:t>
        <w:br/>
      </w:r>
    </w:p>
    <w:p>
      <w:pPr>
        <w:pStyle w:val="Heading2"/>
      </w:pPr>
      <w:r>
        <w:t>5. Pointers in C++</w:t>
      </w:r>
    </w:p>
    <w:p>
      <w:r>
        <w:t>Pointers store memory addresses.</w:t>
      </w:r>
    </w:p>
    <w:p>
      <w:pPr>
        <w:pStyle w:val="Heading3"/>
      </w:pPr>
      <w:r>
        <w:t>Declaring a Pointer</w:t>
      </w:r>
    </w:p>
    <w:p>
      <w:r>
        <w:br/>
        <w:t>int x = 10;</w:t>
        <w:br/>
        <w:t>int* ptr = &amp;x;</w:t>
        <w:br/>
      </w:r>
    </w:p>
    <w:p>
      <w:pPr>
        <w:pStyle w:val="Heading3"/>
      </w:pPr>
      <w:r>
        <w:t>Pointer Arithmetic</w:t>
      </w:r>
    </w:p>
    <w:p>
      <w:r>
        <w:br/>
        <w:t>cout &lt;&lt; ptr &lt;&lt; endl;   // Address of x</w:t>
        <w:br/>
        <w:t>cout &lt;&lt; *ptr &lt;&lt; endl;  // Value of x</w:t>
        <w:br/>
      </w:r>
    </w:p>
    <w:p>
      <w:pPr>
        <w:pStyle w:val="Heading3"/>
      </w:pPr>
      <w:r>
        <w:t>Pointers and Arrays</w:t>
      </w:r>
    </w:p>
    <w:p>
      <w:r>
        <w:br/>
        <w:t>int arr[] = {1, 2, 3};</w:t>
        <w:br/>
        <w:t>int* ptr = arr;  // Points to the first element</w:t>
        <w:br/>
        <w:br/>
        <w:t>cout &lt;&lt; *ptr;  // Output: 1</w:t>
        <w:br/>
        <w:t>cout &lt;&lt; *(ptr + 1);  // Output: 2</w:t>
        <w:br/>
      </w:r>
    </w:p>
    <w:p>
      <w:pPr>
        <w:pStyle w:val="Heading3"/>
      </w:pPr>
      <w:r>
        <w:t>Pointers and Functions</w:t>
      </w:r>
    </w:p>
    <w:p>
      <w:r>
        <w:br/>
        <w:t>void square(int* num) {</w:t>
        <w:br/>
        <w:t xml:space="preserve">    *num = (*num) * (*num);</w:t>
        <w:br/>
        <w:t>}</w:t>
        <w:br/>
        <w:br/>
        <w:t>int main() {</w:t>
        <w:br/>
        <w:t xml:space="preserve">    int x = 5;</w:t>
        <w:br/>
        <w:t xml:space="preserve">    square(&amp;x);</w:t>
        <w:br/>
        <w:t xml:space="preserve">    cout &lt;&lt; x;  // Output: 25</w:t>
        <w:br/>
        <w:t xml:space="preserve">    return 0;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